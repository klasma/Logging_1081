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23380-2025 i Ronneby kommun</w:t>
      </w:r>
    </w:p>
    <w:p>
      <w:r>
        <w:t>Detta dokument behandlar höga naturvärden i avverkningsanmälan A 23380-2025 i Ronneby kommun. Denna avverkningsanmälan inkom 2025-05-14 19:19:29 och omfattar 15,6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getinglik svampmygga (NT), koralltaggsvamp (NT), havstulpanlav (S), jättesvampmal (S) och klippfrullania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23380-2025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6228885, E 509408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